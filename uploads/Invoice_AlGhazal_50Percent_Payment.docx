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1C594" w14:textId="77777777" w:rsidR="001826BF" w:rsidRDefault="00000000">
      <w:pPr>
        <w:pStyle w:val="Heading1"/>
        <w:jc w:val="center"/>
      </w:pPr>
      <w:r>
        <w:t>INVOICE / فاتورة</w:t>
      </w:r>
    </w:p>
    <w:p w14:paraId="0D15A56C" w14:textId="09055D63" w:rsidR="001826BF" w:rsidRDefault="00000000">
      <w:r>
        <w:t>Developer Name: Mohamed Salah Baraka</w:t>
      </w:r>
    </w:p>
    <w:p w14:paraId="1277D955" w14:textId="596F5063" w:rsidR="001826BF" w:rsidRDefault="00000000">
      <w:r>
        <w:t xml:space="preserve">Phone/Email: </w:t>
      </w:r>
      <w:r w:rsidR="000A5F87">
        <w:t>mosabaraka@gmail.com/+249960593348</w:t>
      </w:r>
    </w:p>
    <w:p w14:paraId="1AD95518" w14:textId="257A13EC" w:rsidR="001826BF" w:rsidRDefault="00000000">
      <w:r>
        <w:t xml:space="preserve">Address: </w:t>
      </w:r>
      <w:r w:rsidR="000A5F87">
        <w:t>Kassala</w:t>
      </w:r>
      <w:r>
        <w:t>, Sudan</w:t>
      </w:r>
    </w:p>
    <w:p w14:paraId="1EA22A93" w14:textId="77777777" w:rsidR="001826BF" w:rsidRDefault="00000000">
      <w:r>
        <w:br/>
      </w:r>
    </w:p>
    <w:p w14:paraId="4E480D5D" w14:textId="51C1A514" w:rsidR="001826BF" w:rsidRDefault="00000000">
      <w:r>
        <w:t>Client Name:</w:t>
      </w:r>
      <w:r w:rsidR="000A5F87" w:rsidRPr="000A5F87">
        <w:t xml:space="preserve"> </w:t>
      </w:r>
      <w:r w:rsidR="000A5F87">
        <w:t>Mohammed AlGhazaly Ahmed FadAlla</w:t>
      </w:r>
    </w:p>
    <w:p w14:paraId="3D3578F5" w14:textId="3E8784D9" w:rsidR="001826BF" w:rsidRDefault="00000000">
      <w:r>
        <w:t xml:space="preserve">Phone/Email: </w:t>
      </w:r>
      <w:r w:rsidR="000A5F87" w:rsidRPr="000A5F87">
        <w:t>+249 11 009 1193</w:t>
      </w:r>
    </w:p>
    <w:p w14:paraId="476E367B" w14:textId="77777777" w:rsidR="001826BF" w:rsidRDefault="00000000">
      <w:r>
        <w:br/>
      </w:r>
    </w:p>
    <w:p w14:paraId="6A2CE09A" w14:textId="77777777" w:rsidR="001826BF" w:rsidRDefault="00000000">
      <w:r>
        <w:t>Invoice Number: 001</w:t>
      </w:r>
    </w:p>
    <w:p w14:paraId="56B15E91" w14:textId="1694F253" w:rsidR="001826BF" w:rsidRDefault="00000000">
      <w:r>
        <w:t xml:space="preserve">Date: </w:t>
      </w:r>
      <w:r w:rsidR="000A5F87">
        <w:t>6/14/2025</w:t>
      </w:r>
    </w:p>
    <w:p w14:paraId="6D85CCB8" w14:textId="77777777" w:rsidR="001826BF" w:rsidRDefault="00000000">
      <w:r>
        <w:t>Due Date: Paid</w:t>
      </w:r>
    </w:p>
    <w:p w14:paraId="410BAC33" w14:textId="77777777" w:rsidR="001826BF" w:rsidRDefault="00000000">
      <w:r>
        <w:t>Project: Al-Ghazal Mobile App Development</w:t>
      </w:r>
    </w:p>
    <w:p w14:paraId="77D9F604" w14:textId="2FB2650E" w:rsidR="001826BF" w:rsidRDefault="00000000">
      <w:r>
        <w:t>Contract Signed:</w:t>
      </w:r>
      <w:r w:rsidR="00980B0C">
        <w:t>6/14/2025</w:t>
      </w:r>
    </w:p>
    <w:p w14:paraId="7FC00151" w14:textId="77777777" w:rsidR="001826BF" w:rsidRDefault="00000000">
      <w:r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1826BF" w14:paraId="16FD627D" w14:textId="77777777">
        <w:tc>
          <w:tcPr>
            <w:tcW w:w="2160" w:type="dxa"/>
          </w:tcPr>
          <w:p w14:paraId="03FF8906" w14:textId="77777777" w:rsidR="001826BF" w:rsidRDefault="00000000">
            <w:r>
              <w:t>Description</w:t>
            </w:r>
          </w:p>
        </w:tc>
        <w:tc>
          <w:tcPr>
            <w:tcW w:w="2160" w:type="dxa"/>
          </w:tcPr>
          <w:p w14:paraId="7D3863BF" w14:textId="77777777" w:rsidR="001826BF" w:rsidRDefault="00000000">
            <w:r>
              <w:t>Quantity</w:t>
            </w:r>
          </w:p>
        </w:tc>
        <w:tc>
          <w:tcPr>
            <w:tcW w:w="2160" w:type="dxa"/>
          </w:tcPr>
          <w:p w14:paraId="77579BE8" w14:textId="77777777" w:rsidR="001826BF" w:rsidRDefault="00000000">
            <w:r>
              <w:t>Unit Price (SDG)</w:t>
            </w:r>
          </w:p>
        </w:tc>
        <w:tc>
          <w:tcPr>
            <w:tcW w:w="2160" w:type="dxa"/>
          </w:tcPr>
          <w:p w14:paraId="7705077E" w14:textId="77777777" w:rsidR="001826BF" w:rsidRDefault="00000000">
            <w:r>
              <w:t>Total (SDG)</w:t>
            </w:r>
          </w:p>
        </w:tc>
      </w:tr>
      <w:tr w:rsidR="001826BF" w14:paraId="3CA1B0EB" w14:textId="77777777">
        <w:tc>
          <w:tcPr>
            <w:tcW w:w="2160" w:type="dxa"/>
          </w:tcPr>
          <w:p w14:paraId="11B816AD" w14:textId="77777777" w:rsidR="001826BF" w:rsidRDefault="00000000">
            <w:r>
              <w:t>50% upfront payment for development of Al-Ghazal app including Android app and basic admin dashboard</w:t>
            </w:r>
          </w:p>
        </w:tc>
        <w:tc>
          <w:tcPr>
            <w:tcW w:w="2160" w:type="dxa"/>
          </w:tcPr>
          <w:p w14:paraId="5E4AA657" w14:textId="77777777" w:rsidR="001826BF" w:rsidRDefault="00000000">
            <w:r>
              <w:t>1</w:t>
            </w:r>
          </w:p>
        </w:tc>
        <w:tc>
          <w:tcPr>
            <w:tcW w:w="2160" w:type="dxa"/>
          </w:tcPr>
          <w:p w14:paraId="70DC39FC" w14:textId="77777777" w:rsidR="001826BF" w:rsidRDefault="00000000">
            <w:r>
              <w:t>150,000</w:t>
            </w:r>
          </w:p>
        </w:tc>
        <w:tc>
          <w:tcPr>
            <w:tcW w:w="2160" w:type="dxa"/>
          </w:tcPr>
          <w:p w14:paraId="4BA96558" w14:textId="77777777" w:rsidR="001826BF" w:rsidRDefault="00000000">
            <w:r>
              <w:t>150,000</w:t>
            </w:r>
          </w:p>
        </w:tc>
      </w:tr>
    </w:tbl>
    <w:p w14:paraId="220CF9F2" w14:textId="77777777" w:rsidR="001826BF" w:rsidRDefault="00000000">
      <w:r>
        <w:br/>
        <w:t>Subtotal: 150,000 SDG</w:t>
      </w:r>
    </w:p>
    <w:p w14:paraId="66DD72D5" w14:textId="77777777" w:rsidR="001826BF" w:rsidRDefault="00000000">
      <w:r>
        <w:t>Total Due: 150,000 SDG</w:t>
      </w:r>
    </w:p>
    <w:p w14:paraId="588B3EE0" w14:textId="77777777" w:rsidR="001826BF" w:rsidRDefault="00000000">
      <w:r>
        <w:t>Amount Paid: 150,000 SDG</w:t>
      </w:r>
    </w:p>
    <w:p w14:paraId="70F80DFC" w14:textId="77777777" w:rsidR="001826BF" w:rsidRDefault="00000000">
      <w:r>
        <w:lastRenderedPageBreak/>
        <w:t>Balance: 0 SDG</w:t>
      </w:r>
    </w:p>
    <w:p w14:paraId="773D6AFD" w14:textId="77777777" w:rsidR="001826BF" w:rsidRDefault="00000000">
      <w:r>
        <w:t>Status: PAID</w:t>
      </w:r>
    </w:p>
    <w:p w14:paraId="0A3E623A" w14:textId="77777777" w:rsidR="001826BF" w:rsidRDefault="00000000">
      <w:r>
        <w:br/>
      </w:r>
    </w:p>
    <w:p w14:paraId="164AF75B" w14:textId="77777777" w:rsidR="001826BF" w:rsidRDefault="00000000">
      <w:r>
        <w:t>Notes:</w:t>
      </w:r>
    </w:p>
    <w:p w14:paraId="55001EF2" w14:textId="77777777" w:rsidR="001826BF" w:rsidRDefault="00000000">
      <w:r>
        <w:t>This payment covers the initial 50% of the total project cost (300,000 SDG) as agreed in the signed contract.</w:t>
      </w:r>
      <w:r>
        <w:br/>
        <w:t>Remaining 50% (150,000 SDG) is due upon final delivery.</w:t>
      </w:r>
      <w:r>
        <w:br/>
      </w:r>
      <w:r>
        <w:br/>
        <w:t>Thank you for your business!</w:t>
      </w:r>
    </w:p>
    <w:sectPr w:rsidR="001826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7580433">
    <w:abstractNumId w:val="8"/>
  </w:num>
  <w:num w:numId="2" w16cid:durableId="530190793">
    <w:abstractNumId w:val="6"/>
  </w:num>
  <w:num w:numId="3" w16cid:durableId="892812926">
    <w:abstractNumId w:val="5"/>
  </w:num>
  <w:num w:numId="4" w16cid:durableId="2131392253">
    <w:abstractNumId w:val="4"/>
  </w:num>
  <w:num w:numId="5" w16cid:durableId="1428115493">
    <w:abstractNumId w:val="7"/>
  </w:num>
  <w:num w:numId="6" w16cid:durableId="446587645">
    <w:abstractNumId w:val="3"/>
  </w:num>
  <w:num w:numId="7" w16cid:durableId="514463831">
    <w:abstractNumId w:val="2"/>
  </w:num>
  <w:num w:numId="8" w16cid:durableId="1366297354">
    <w:abstractNumId w:val="1"/>
  </w:num>
  <w:num w:numId="9" w16cid:durableId="519466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5F87"/>
    <w:rsid w:val="0015074B"/>
    <w:rsid w:val="001826BF"/>
    <w:rsid w:val="0029639D"/>
    <w:rsid w:val="00326F90"/>
    <w:rsid w:val="00787CDD"/>
    <w:rsid w:val="00980B0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27AF93"/>
  <w14:defaultImageDpi w14:val="300"/>
  <w15:docId w15:val="{66CA6F4F-8EE0-47BB-B342-14B138CFD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mohammed salah baraka</cp:lastModifiedBy>
  <cp:revision>3</cp:revision>
  <dcterms:created xsi:type="dcterms:W3CDTF">2013-12-23T23:15:00Z</dcterms:created>
  <dcterms:modified xsi:type="dcterms:W3CDTF">2025-06-14T13:36:00Z</dcterms:modified>
  <cp:category/>
</cp:coreProperties>
</file>